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6 -->
  <w:body>
    <w:p>
      <w:pPr>
        <w:shd w:val="clear" w:color="auto" w:fill="FFFFFF"/>
        <w:spacing w:before="0" w:after="45"/>
        <w:ind w:left="675" w:right="675"/>
        <w:rPr>
          <w:rFonts w:ascii="Calibri" w:eastAsia="Calibri" w:hAnsi="Calibri" w:cs="Calibri"/>
          <w:b/>
          <w:bCs/>
          <w:color w:val="7F7F7F"/>
          <w:sz w:val="34"/>
          <w:szCs w:val="34"/>
        </w:rPr>
      </w:pPr>
      <w:r>
        <w:rPr>
          <w:rFonts w:ascii="Calibri" w:eastAsia="Calibri" w:hAnsi="Calibri" w:cs="Calibri"/>
          <w:b/>
          <w:bCs/>
          <w:color w:val="7F7F7F"/>
          <w:sz w:val="34"/>
          <w:szCs w:val="34"/>
        </w:rPr>
        <w:t>Manraj Meena</w:t>
      </w:r>
    </w:p>
    <w:p>
      <w:pPr>
        <w:shd w:val="clear" w:color="auto" w:fill="FFFFFF"/>
        <w:ind w:left="675" w:right="675"/>
        <w:rPr>
          <w:rFonts w:ascii="Calibri" w:eastAsia="Calibri" w:hAnsi="Calibri" w:cs="Calibri"/>
          <w:color w:val="7F7F7F"/>
        </w:rPr>
      </w:pPr>
      <w:r>
        <w:rPr>
          <w:rFonts w:ascii="Calibri" w:eastAsia="Calibri" w:hAnsi="Calibri" w:cs="Calibri"/>
          <w:color w:val="7F7F7F"/>
        </w:rPr>
        <w:t xml:space="preserve">Credit Analyst at Indian Bank </w:t>
      </w:r>
    </w:p>
    <w:p>
      <w:pPr>
        <w:shd w:val="clear" w:color="auto" w:fill="FFFFFF"/>
        <w:ind w:left="675" w:right="675"/>
        <w:rPr>
          <w:rFonts w:ascii="Calibri" w:eastAsia="Calibri" w:hAnsi="Calibri" w:cs="Calibri"/>
          <w:b/>
          <w:bCs/>
          <w:color w:val="7F7F7F"/>
        </w:rPr>
      </w:pPr>
      <w:r>
        <w:rPr>
          <w:rFonts w:ascii="Calibri" w:eastAsia="Calibri" w:hAnsi="Calibri" w:cs="Calibri"/>
          <w:b/>
          <w:bCs/>
          <w:color w:val="7F7F7F"/>
        </w:rPr>
        <w:t xml:space="preserve">7y 6m | Udaipur | 14.0 Lacs </w:t>
      </w:r>
    </w:p>
    <w:p>
      <w:pPr>
        <w:shd w:val="clear" w:color="auto" w:fill="FFFFFF"/>
        <w:ind w:left="675" w:right="675"/>
        <w:jc w:val="right"/>
        <w:rPr>
          <w:rFonts w:ascii="Calibri" w:eastAsia="Calibri" w:hAnsi="Calibri" w:cs="Calibri"/>
          <w:color w:val="7F7F7F"/>
        </w:rPr>
      </w:pPr>
      <w:r>
        <w:rPr>
          <w:rFonts w:ascii="Calibri" w:eastAsia="Calibri" w:hAnsi="Calibri" w:cs="Calibri"/>
          <w:color w:val="7F7F7F"/>
        </w:rPr>
        <w:t>8890754903</w:t>
      </w:r>
    </w:p>
    <w:p>
      <w:pPr>
        <w:shd w:val="clear" w:color="auto" w:fill="FFFFFF"/>
        <w:spacing w:after="375"/>
        <w:ind w:left="675" w:right="675"/>
        <w:jc w:val="right"/>
        <w:rPr>
          <w:rFonts w:ascii="Calibri" w:eastAsia="Calibri" w:hAnsi="Calibri" w:cs="Calibri"/>
          <w:color w:val="7F7F7F"/>
        </w:rPr>
      </w:pPr>
      <w:r>
        <w:rPr>
          <w:rFonts w:ascii="Calibri" w:eastAsia="Calibri" w:hAnsi="Calibri" w:cs="Calibri"/>
          <w:color w:val="7F7F7F"/>
        </w:rPr>
        <w:t>manraj905@gmail.com</w:t>
      </w:r>
    </w:p>
    <w:p>
      <w:pPr>
        <w:shd w:val="clear" w:color="auto" w:fill="D6D6D6"/>
        <w:spacing w:before="75" w:after="375"/>
        <w:ind w:left="675" w:right="675"/>
        <w:rPr>
          <w:rFonts w:ascii="Calibri" w:eastAsia="Calibri" w:hAnsi="Calibri" w:cs="Calibri"/>
          <w:color w:val="7F7F7F"/>
          <w:sz w:val="2"/>
        </w:rPr>
      </w:pPr>
    </w:p>
    <w:p>
      <w:pPr>
        <w:shd w:val="clear" w:color="auto" w:fill="FFFFFF"/>
        <w:spacing w:before="375" w:after="450"/>
        <w:ind w:left="675" w:right="675"/>
        <w:rPr>
          <w:rFonts w:ascii="Calibri" w:eastAsia="Calibri" w:hAnsi="Calibri" w:cs="Calibri"/>
          <w:color w:val="7F7F7F"/>
        </w:rPr>
      </w:pPr>
      <w:r>
        <w:rPr>
          <w:rFonts w:ascii="Calibri" w:eastAsia="Calibri" w:hAnsi="Calibri" w:cs="Calibri"/>
          <w:b/>
          <w:bCs/>
          <w:color w:val="7F7F7F"/>
          <w:sz w:val="34"/>
          <w:szCs w:val="34"/>
        </w:rPr>
        <w:t>“</w:t>
      </w:r>
      <w:r>
        <w:rPr>
          <w:rFonts w:ascii="Calibri" w:eastAsia="Calibri" w:hAnsi="Calibri" w:cs="Calibri"/>
          <w:color w:val="7F7F7F"/>
        </w:rPr>
        <w:t xml:space="preserve"> Credit Manager with B.Tech/B.E. in Mechanical skilled in Credit Appraisal, Credit Analysis, Credit Monitoring, MSME and Corporate Credit, Credit Processing </w:t>
      </w:r>
    </w:p>
    <w:p>
      <w:pPr>
        <w:shd w:val="clear" w:color="auto" w:fill="FFFFFF"/>
        <w:spacing w:after="150"/>
        <w:ind w:left="675" w:right="675"/>
        <w:rPr>
          <w:rFonts w:ascii="Calibri" w:eastAsia="Calibri" w:hAnsi="Calibri" w:cs="Calibri"/>
          <w:b/>
          <w:bCs/>
          <w:color w:val="F79647"/>
        </w:rPr>
      </w:pPr>
      <w:r>
        <w:rPr>
          <w:rFonts w:ascii="Calibri" w:eastAsia="Calibri" w:hAnsi="Calibri" w:cs="Calibri"/>
          <w:b/>
          <w:bCs/>
          <w:color w:val="F79647"/>
        </w:rPr>
        <w:t>WORK SUMMARY</w:t>
      </w:r>
    </w:p>
    <w:p>
      <w:pPr>
        <w:shd w:val="clear" w:color="auto" w:fill="FFFFFF"/>
        <w:spacing w:after="225"/>
        <w:ind w:left="675" w:right="675"/>
        <w:rPr>
          <w:rFonts w:ascii="Calibri" w:eastAsia="Calibri" w:hAnsi="Calibri" w:cs="Calibri"/>
          <w:color w:val="7F7F7F"/>
        </w:rPr>
      </w:pPr>
      <w:r>
        <w:rPr>
          <w:rFonts w:ascii="Calibri" w:eastAsia="Calibri" w:hAnsi="Calibri" w:cs="Calibri"/>
          <w:color w:val="7F7F7F"/>
        </w:rPr>
        <w:t xml:space="preserve">Credit analyst at Indian Banking handling MSME and Corporate proposals. Canvassing MSME and Corporate Clients. Appraising MSME and Corporate proposals. Relatioship manager for MSME and Corporate clients. </w:t>
      </w:r>
    </w:p>
    <w:p>
      <w:pPr>
        <w:shd w:val="clear" w:color="auto" w:fill="FFFFFF"/>
        <w:ind w:left="675" w:right="675"/>
        <w:rPr>
          <w:rFonts w:ascii="Calibri" w:eastAsia="Calibri" w:hAnsi="Calibri" w:cs="Calibri"/>
          <w:color w:val="7F7F7F"/>
        </w:rPr>
      </w:pPr>
      <w:r>
        <w:rPr>
          <w:rFonts w:ascii="Calibri" w:eastAsia="Calibri" w:hAnsi="Calibri" w:cs="Calibri"/>
          <w:b/>
          <w:bCs/>
          <w:color w:val="7F7F7F"/>
        </w:rPr>
        <w:t xml:space="preserve">Industry : </w:t>
      </w:r>
      <w:r>
        <w:rPr>
          <w:rFonts w:ascii="Calibri" w:eastAsia="Calibri" w:hAnsi="Calibri" w:cs="Calibri"/>
          <w:color w:val="7F7F7F"/>
        </w:rPr>
        <w:t>Banking</w:t>
      </w:r>
    </w:p>
    <w:p>
      <w:pPr>
        <w:shd w:val="clear" w:color="auto" w:fill="FFFFFF"/>
        <w:ind w:left="675" w:right="675"/>
        <w:rPr>
          <w:rFonts w:ascii="Calibri" w:eastAsia="Calibri" w:hAnsi="Calibri" w:cs="Calibri"/>
          <w:color w:val="7F7F7F"/>
        </w:rPr>
      </w:pPr>
      <w:r>
        <w:rPr>
          <w:rFonts w:ascii="Calibri" w:eastAsia="Calibri" w:hAnsi="Calibri" w:cs="Calibri"/>
          <w:b/>
          <w:bCs/>
          <w:color w:val="7F7F7F"/>
        </w:rPr>
        <w:t xml:space="preserve">Functional Area : </w:t>
      </w:r>
      <w:r>
        <w:rPr>
          <w:rFonts w:ascii="Calibri" w:eastAsia="Calibri" w:hAnsi="Calibri" w:cs="Calibri"/>
          <w:color w:val="7F7F7F"/>
        </w:rPr>
        <w:t>Finance &amp; Accounting</w:t>
      </w:r>
    </w:p>
    <w:p>
      <w:pPr>
        <w:shd w:val="clear" w:color="auto" w:fill="FFFFFF"/>
        <w:spacing w:after="450"/>
        <w:ind w:left="675" w:right="675"/>
        <w:rPr>
          <w:rFonts w:ascii="Calibri" w:eastAsia="Calibri" w:hAnsi="Calibri" w:cs="Calibri"/>
          <w:color w:val="7F7F7F"/>
        </w:rPr>
      </w:pPr>
      <w:r>
        <w:rPr>
          <w:rFonts w:ascii="Calibri" w:eastAsia="Calibri" w:hAnsi="Calibri" w:cs="Calibri"/>
          <w:b/>
          <w:bCs/>
          <w:color w:val="7F7F7F"/>
        </w:rPr>
        <w:t xml:space="preserve">Role : </w:t>
      </w:r>
      <w:r>
        <w:rPr>
          <w:rFonts w:ascii="Calibri" w:eastAsia="Calibri" w:hAnsi="Calibri" w:cs="Calibri"/>
          <w:color w:val="7F7F7F"/>
        </w:rPr>
        <w:t>Financial Analyst</w:t>
      </w:r>
    </w:p>
    <w:p>
      <w:pPr>
        <w:shd w:val="clear" w:color="auto" w:fill="FFFFFF"/>
        <w:spacing w:after="150"/>
        <w:ind w:left="675" w:right="675"/>
        <w:rPr>
          <w:rFonts w:ascii="Calibri" w:eastAsia="Calibri" w:hAnsi="Calibri" w:cs="Calibri"/>
          <w:b/>
          <w:bCs/>
          <w:color w:val="F79647"/>
        </w:rPr>
      </w:pPr>
      <w:r>
        <w:rPr>
          <w:rFonts w:ascii="Calibri" w:eastAsia="Calibri" w:hAnsi="Calibri" w:cs="Calibri"/>
          <w:b/>
          <w:bCs/>
          <w:color w:val="F79647"/>
        </w:rPr>
        <w:t>WORK EXPERIENCE</w:t>
      </w:r>
    </w:p>
    <w:p>
      <w:pPr>
        <w:shd w:val="clear" w:color="auto" w:fill="FFFFFF"/>
        <w:spacing w:after="45"/>
        <w:ind w:left="675" w:right="675"/>
        <w:rPr>
          <w:rFonts w:ascii="Calibri" w:eastAsia="Calibri" w:hAnsi="Calibri" w:cs="Calibri"/>
          <w:color w:val="7F7F7F"/>
        </w:rPr>
      </w:pPr>
      <w:r>
        <w:rPr>
          <w:rFonts w:ascii="Calibri" w:eastAsia="Calibri" w:hAnsi="Calibri" w:cs="Calibri"/>
          <w:b/>
          <w:bCs/>
          <w:color w:val="7F7F7F"/>
        </w:rPr>
        <w:t>Credit Analyst</w:t>
      </w:r>
      <w:r>
        <w:rPr>
          <w:rFonts w:ascii="Calibri" w:eastAsia="Calibri" w:hAnsi="Calibri" w:cs="Calibri"/>
          <w:color w:val="7F7F7F"/>
        </w:rPr>
        <w:t xml:space="preserve"> </w:t>
      </w:r>
      <w:r>
        <w:rPr>
          <w:rFonts w:ascii="Calibri" w:eastAsia="Calibri" w:hAnsi="Calibri" w:cs="Calibri"/>
          <w:color w:val="A6A6A5"/>
        </w:rPr>
        <w:t>Oct '15 - till date</w:t>
      </w:r>
    </w:p>
    <w:p>
      <w:pPr>
        <w:shd w:val="clear" w:color="auto" w:fill="FFFFFF"/>
        <w:spacing w:after="45"/>
        <w:ind w:left="675" w:right="675"/>
        <w:rPr>
          <w:rFonts w:ascii="Calibri" w:eastAsia="Calibri" w:hAnsi="Calibri" w:cs="Calibri"/>
          <w:b/>
          <w:bCs/>
          <w:color w:val="4E81BD"/>
        </w:rPr>
      </w:pPr>
      <w:r>
        <w:rPr>
          <w:rFonts w:ascii="Calibri" w:eastAsia="Calibri" w:hAnsi="Calibri" w:cs="Calibri"/>
          <w:b/>
          <w:bCs/>
          <w:color w:val="4E81BD"/>
        </w:rPr>
        <w:t>Indian Bank</w:t>
      </w:r>
    </w:p>
    <w:p>
      <w:pPr>
        <w:shd w:val="clear" w:color="auto" w:fill="FFFFFF"/>
        <w:spacing w:after="225"/>
        <w:ind w:left="675" w:right="675"/>
        <w:rPr>
          <w:rFonts w:ascii="Calibri" w:eastAsia="Calibri" w:hAnsi="Calibri" w:cs="Calibri"/>
          <w:color w:val="7F7F7F"/>
        </w:rPr>
      </w:pPr>
      <w:r>
        <w:rPr>
          <w:rFonts w:ascii="Calibri" w:eastAsia="Calibri" w:hAnsi="Calibri" w:cs="Calibri"/>
          <w:color w:val="7F7F7F"/>
        </w:rPr>
        <w:t xml:space="preserve">MSME and Corporate Credit </w:t>
      </w:r>
    </w:p>
    <w:p>
      <w:pPr>
        <w:shd w:val="clear" w:color="auto" w:fill="FFFFFF"/>
        <w:spacing w:after="45"/>
        <w:ind w:left="675" w:right="675"/>
        <w:rPr>
          <w:rFonts w:ascii="Calibri" w:eastAsia="Calibri" w:hAnsi="Calibri" w:cs="Calibri"/>
          <w:color w:val="7F7F7F"/>
        </w:rPr>
      </w:pPr>
      <w:r>
        <w:rPr>
          <w:rFonts w:ascii="Calibri" w:eastAsia="Calibri" w:hAnsi="Calibri" w:cs="Calibri"/>
          <w:b/>
          <w:bCs/>
          <w:color w:val="7F7F7F"/>
        </w:rPr>
        <w:t>Credit Manager</w:t>
      </w:r>
      <w:r>
        <w:rPr>
          <w:rFonts w:ascii="Calibri" w:eastAsia="Calibri" w:hAnsi="Calibri" w:cs="Calibri"/>
          <w:color w:val="7F7F7F"/>
        </w:rPr>
        <w:t xml:space="preserve"> </w:t>
      </w:r>
      <w:r>
        <w:rPr>
          <w:rFonts w:ascii="Calibri" w:eastAsia="Calibri" w:hAnsi="Calibri" w:cs="Calibri"/>
          <w:color w:val="A6A6A5"/>
        </w:rPr>
        <w:t>Oct '15 - Oct '15</w:t>
      </w:r>
    </w:p>
    <w:p>
      <w:pPr>
        <w:shd w:val="clear" w:color="auto" w:fill="FFFFFF"/>
        <w:spacing w:after="45"/>
        <w:ind w:left="675" w:right="675"/>
        <w:rPr>
          <w:rFonts w:ascii="Calibri" w:eastAsia="Calibri" w:hAnsi="Calibri" w:cs="Calibri"/>
          <w:b/>
          <w:bCs/>
          <w:color w:val="4E81BD"/>
        </w:rPr>
      </w:pPr>
      <w:r>
        <w:rPr>
          <w:rFonts w:ascii="Calibri" w:eastAsia="Calibri" w:hAnsi="Calibri" w:cs="Calibri"/>
          <w:b/>
          <w:bCs/>
          <w:color w:val="4E81BD"/>
        </w:rPr>
        <w:t>Indian Bank</w:t>
      </w:r>
    </w:p>
    <w:p>
      <w:pPr>
        <w:shd w:val="clear" w:color="auto" w:fill="FFFFFF"/>
        <w:spacing w:after="225"/>
        <w:ind w:left="675" w:right="675"/>
        <w:rPr>
          <w:rFonts w:ascii="Calibri" w:eastAsia="Calibri" w:hAnsi="Calibri" w:cs="Calibri"/>
          <w:color w:val="7F7F7F"/>
        </w:rPr>
      </w:pPr>
      <w:r>
        <w:rPr>
          <w:rFonts w:ascii="Calibri" w:eastAsia="Calibri" w:hAnsi="Calibri" w:cs="Calibri"/>
          <w:color w:val="7F7F7F"/>
        </w:rPr>
        <w:t xml:space="preserve">Corporate and MSME Credit Analysis, Credit Appraisal, Credit Monitoring </w:t>
      </w:r>
    </w:p>
    <w:p>
      <w:pPr>
        <w:shd w:val="clear" w:color="auto" w:fill="FFFFFF"/>
        <w:spacing w:before="450" w:after="150"/>
        <w:ind w:left="675" w:right="675"/>
        <w:rPr>
          <w:rFonts w:ascii="Calibri" w:eastAsia="Calibri" w:hAnsi="Calibri" w:cs="Calibri"/>
          <w:b/>
          <w:bCs/>
          <w:color w:val="F79647"/>
        </w:rPr>
      </w:pPr>
      <w:r>
        <w:rPr>
          <w:rFonts w:ascii="Calibri" w:eastAsia="Calibri" w:hAnsi="Calibri" w:cs="Calibri"/>
          <w:b/>
          <w:bCs/>
          <w:color w:val="F79647"/>
        </w:rPr>
        <w:t>EDUCATION DETAILS</w:t>
      </w:r>
    </w:p>
    <w:p>
      <w:pPr>
        <w:shd w:val="clear" w:color="auto" w:fill="FFFFFF"/>
        <w:ind w:left="675" w:right="675"/>
        <w:rPr>
          <w:rFonts w:ascii="Calibri" w:eastAsia="Calibri" w:hAnsi="Calibri" w:cs="Calibri"/>
          <w:color w:val="7F7F7F"/>
        </w:rPr>
      </w:pPr>
      <w:r>
        <w:rPr>
          <w:rFonts w:ascii="Calibri" w:eastAsia="Calibri" w:hAnsi="Calibri" w:cs="Calibri"/>
          <w:color w:val="7F7F7F"/>
        </w:rPr>
        <w:t>U.G.</w:t>
      </w:r>
    </w:p>
    <w:p>
      <w:pPr>
        <w:shd w:val="clear" w:color="auto" w:fill="FFFFFF"/>
        <w:ind w:left="675" w:right="675"/>
        <w:rPr>
          <w:rFonts w:ascii="Calibri" w:eastAsia="Calibri" w:hAnsi="Calibri" w:cs="Calibri"/>
          <w:color w:val="7F7F7F"/>
        </w:rPr>
      </w:pPr>
      <w:r>
        <w:rPr>
          <w:rFonts w:ascii="Calibri" w:eastAsia="Calibri" w:hAnsi="Calibri" w:cs="Calibri"/>
          <w:color w:val="7F7F7F"/>
        </w:rPr>
        <w:t xml:space="preserve">B.Tech/B.E. (Mechanical) 2014 </w:t>
      </w:r>
    </w:p>
    <w:p>
      <w:pPr>
        <w:shd w:val="clear" w:color="auto" w:fill="FFFFFF"/>
        <w:spacing w:after="450"/>
        <w:ind w:left="675" w:right="675"/>
        <w:rPr>
          <w:rFonts w:ascii="Calibri" w:eastAsia="Calibri" w:hAnsi="Calibri" w:cs="Calibri"/>
          <w:color w:val="7F7F7F"/>
        </w:rPr>
      </w:pPr>
      <w:r>
        <w:rPr>
          <w:rFonts w:ascii="Calibri" w:eastAsia="Calibri" w:hAnsi="Calibri" w:cs="Calibri"/>
          <w:color w:val="7F7F7F"/>
        </w:rPr>
        <w:t>Indian Institute of Technology, Jodhpur</w:t>
      </w:r>
    </w:p>
    <w:p>
      <w:pPr>
        <w:shd w:val="clear" w:color="auto" w:fill="FFFFFF"/>
        <w:ind w:left="675" w:right="675"/>
        <w:rPr>
          <w:rFonts w:ascii="Calibri" w:eastAsia="Calibri" w:hAnsi="Calibri" w:cs="Calibri"/>
          <w:b/>
          <w:bCs/>
          <w:color w:val="F79647"/>
        </w:rPr>
      </w:pPr>
      <w:r>
        <w:rPr>
          <w:rFonts w:ascii="Calibri" w:eastAsia="Calibri" w:hAnsi="Calibri" w:cs="Calibri"/>
          <w:b/>
          <w:bCs/>
          <w:color w:val="F79647"/>
        </w:rPr>
        <w:t>DESIRED JOB DETAILS</w:t>
      </w:r>
    </w:p>
    <w:p>
      <w:pPr>
        <w:shd w:val="clear" w:color="auto" w:fill="FFFFFF"/>
        <w:ind w:left="675" w:right="675"/>
        <w:rPr>
          <w:rFonts w:ascii="Calibri" w:eastAsia="Calibri" w:hAnsi="Calibri" w:cs="Calibri"/>
          <w:color w:val="7F7F7F"/>
        </w:rPr>
      </w:pPr>
      <w:r>
        <w:rPr>
          <w:rFonts w:ascii="Calibri" w:eastAsia="Calibri" w:hAnsi="Calibri" w:cs="Calibri"/>
          <w:b/>
          <w:bCs/>
          <w:color w:val="7F7F7F"/>
        </w:rPr>
        <w:t xml:space="preserve">Job Type : </w:t>
      </w:r>
      <w:r>
        <w:rPr>
          <w:rFonts w:ascii="Calibri" w:eastAsia="Calibri" w:hAnsi="Calibri" w:cs="Calibri"/>
          <w:color w:val="7F7F7F"/>
        </w:rPr>
        <w:t>Permanent</w:t>
      </w:r>
    </w:p>
    <w:p>
      <w:pPr>
        <w:shd w:val="clear" w:color="auto" w:fill="FFFFFF"/>
        <w:ind w:left="675" w:right="675"/>
        <w:rPr>
          <w:rFonts w:ascii="Calibri" w:eastAsia="Calibri" w:hAnsi="Calibri" w:cs="Calibri"/>
          <w:color w:val="7F7F7F"/>
        </w:rPr>
      </w:pPr>
      <w:r>
        <w:rPr>
          <w:rFonts w:ascii="Calibri" w:eastAsia="Calibri" w:hAnsi="Calibri" w:cs="Calibri"/>
          <w:b/>
          <w:bCs/>
          <w:color w:val="7F7F7F"/>
        </w:rPr>
        <w:t xml:space="preserve">Employment Status : </w:t>
      </w:r>
      <w:r>
        <w:rPr>
          <w:rFonts w:ascii="Calibri" w:eastAsia="Calibri" w:hAnsi="Calibri" w:cs="Calibri"/>
          <w:color w:val="7F7F7F"/>
        </w:rPr>
        <w:t>Full time</w:t>
      </w:r>
    </w:p>
    <w:p>
      <w:pPr>
        <w:shd w:val="clear" w:color="auto" w:fill="FFFFFF"/>
        <w:ind w:left="675" w:right="675"/>
        <w:rPr>
          <w:rFonts w:ascii="Calibri" w:eastAsia="Calibri" w:hAnsi="Calibri" w:cs="Calibri"/>
          <w:color w:val="7F7F7F"/>
        </w:rPr>
      </w:pPr>
      <w:r>
        <w:rPr>
          <w:rFonts w:ascii="Calibri" w:eastAsia="Calibri" w:hAnsi="Calibri" w:cs="Calibri"/>
          <w:b/>
          <w:bCs/>
          <w:color w:val="7F7F7F"/>
        </w:rPr>
        <w:t xml:space="preserve">US Work Status : </w:t>
      </w:r>
      <w:r>
        <w:rPr>
          <w:rFonts w:ascii="Calibri" w:eastAsia="Calibri" w:hAnsi="Calibri" w:cs="Calibri"/>
          <w:color w:val="7F7F7F"/>
        </w:rPr>
        <w:t>Not Mentioned</w:t>
      </w:r>
    </w:p>
    <w:p>
      <w:pPr>
        <w:shd w:val="clear" w:color="auto" w:fill="FFFFFF"/>
        <w:spacing w:after="450"/>
        <w:ind w:left="675" w:right="675"/>
        <w:rPr>
          <w:rFonts w:ascii="Calibri" w:eastAsia="Calibri" w:hAnsi="Calibri" w:cs="Calibri"/>
          <w:color w:val="7F7F7F"/>
        </w:rPr>
      </w:pPr>
      <w:r>
        <w:rPr>
          <w:rFonts w:ascii="Calibri" w:eastAsia="Calibri" w:hAnsi="Calibri" w:cs="Calibri"/>
          <w:b/>
          <w:bCs/>
          <w:color w:val="7F7F7F"/>
        </w:rPr>
        <w:t xml:space="preserve">Preferred Location : </w:t>
      </w:r>
      <w:r>
        <w:rPr>
          <w:rFonts w:ascii="Calibri" w:eastAsia="Calibri" w:hAnsi="Calibri" w:cs="Calibri"/>
          <w:color w:val="7F7F7F"/>
        </w:rPr>
        <w:t>Pune,Gurugram,Noida,Delhi / NCR,Mumbai,Bengaluru</w:t>
      </w:r>
    </w:p>
    <w:p>
      <w:pPr>
        <w:shd w:val="clear" w:color="auto" w:fill="FFFFFF"/>
        <w:spacing w:after="150"/>
        <w:ind w:left="675" w:right="675"/>
        <w:rPr>
          <w:rFonts w:ascii="Calibri" w:eastAsia="Calibri" w:hAnsi="Calibri" w:cs="Calibri"/>
          <w:b/>
          <w:bCs/>
          <w:color w:val="F79647"/>
        </w:rPr>
      </w:pPr>
      <w:r>
        <w:rPr>
          <w:rFonts w:ascii="Calibri" w:eastAsia="Calibri" w:hAnsi="Calibri" w:cs="Calibri"/>
          <w:b/>
          <w:bCs/>
          <w:color w:val="F79647"/>
        </w:rPr>
        <w:t>PERSONAL DETAILS</w:t>
      </w:r>
    </w:p>
    <w:p>
      <w:pPr>
        <w:shd w:val="clear" w:color="auto" w:fill="FFFFFF"/>
        <w:ind w:left="675" w:right="675"/>
        <w:rPr>
          <w:rFonts w:ascii="Calibri" w:eastAsia="Calibri" w:hAnsi="Calibri" w:cs="Calibri"/>
          <w:color w:val="7F7F7F"/>
        </w:rPr>
      </w:pPr>
      <w:r>
        <w:rPr>
          <w:rFonts w:ascii="Calibri" w:eastAsia="Calibri" w:hAnsi="Calibri" w:cs="Calibri"/>
          <w:b/>
          <w:bCs/>
          <w:color w:val="7F7F7F"/>
        </w:rPr>
        <w:t xml:space="preserve">Name : </w:t>
      </w:r>
      <w:r>
        <w:rPr>
          <w:rFonts w:ascii="Calibri" w:eastAsia="Calibri" w:hAnsi="Calibri" w:cs="Calibri"/>
          <w:color w:val="7F7F7F"/>
        </w:rPr>
        <w:t>Manraj Meena</w:t>
      </w:r>
    </w:p>
    <w:p>
      <w:pPr>
        <w:shd w:val="clear" w:color="auto" w:fill="FFFFFF"/>
        <w:ind w:left="675" w:right="675"/>
        <w:rPr>
          <w:rFonts w:ascii="Calibri" w:eastAsia="Calibri" w:hAnsi="Calibri" w:cs="Calibri"/>
          <w:color w:val="7F7F7F"/>
        </w:rPr>
      </w:pPr>
      <w:r>
        <w:rPr>
          <w:rFonts w:ascii="Calibri" w:eastAsia="Calibri" w:hAnsi="Calibri" w:cs="Calibri"/>
          <w:b/>
          <w:bCs/>
          <w:color w:val="7F7F7F"/>
        </w:rPr>
        <w:t xml:space="preserve">Gender : </w:t>
      </w:r>
      <w:r>
        <w:rPr>
          <w:rFonts w:ascii="Calibri" w:eastAsia="Calibri" w:hAnsi="Calibri" w:cs="Calibri"/>
          <w:color w:val="7F7F7F"/>
        </w:rPr>
        <w:t>Male</w:t>
      </w:r>
    </w:p>
    <w:p>
      <w:pPr>
        <w:shd w:val="clear" w:color="auto" w:fill="FFFFFF"/>
        <w:ind w:left="675" w:right="675"/>
        <w:rPr>
          <w:rFonts w:ascii="Calibri" w:eastAsia="Calibri" w:hAnsi="Calibri" w:cs="Calibri"/>
          <w:color w:val="7F7F7F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7F7F7F"/>
        </w:rPr>
        <w:t xml:space="preserve">Marital Status : </w:t>
      </w:r>
      <w:r>
        <w:rPr>
          <w:rFonts w:ascii="Calibri" w:eastAsia="Calibri" w:hAnsi="Calibri" w:cs="Calibri"/>
          <w:b/>
          <w:bCs/>
          <w:color w:val="7F7F7F"/>
          <w:sz w:val="24"/>
          <w:szCs w:val="24"/>
        </w:rPr>
        <w:tab/>
      </w:r>
    </w:p>
    <w:p>
      <w:pPr>
        <w:shd w:val="clear" w:color="auto" w:fill="FFFFFF"/>
        <w:ind w:left="675" w:right="675"/>
        <w:rPr>
          <w:rFonts w:ascii="Calibri" w:eastAsia="Calibri" w:hAnsi="Calibri" w:cs="Calibri"/>
          <w:color w:val="7F7F7F"/>
        </w:rPr>
      </w:pPr>
      <w:r>
        <w:rPr>
          <w:rFonts w:ascii="Calibri" w:eastAsia="Calibri" w:hAnsi="Calibri" w:cs="Calibri"/>
          <w:b/>
          <w:bCs/>
          <w:color w:val="7F7F7F"/>
        </w:rPr>
        <w:t xml:space="preserve">Date of Birth : </w:t>
      </w:r>
      <w:r>
        <w:rPr>
          <w:rFonts w:ascii="Calibri" w:eastAsia="Calibri" w:hAnsi="Calibri" w:cs="Calibri"/>
          <w:color w:val="7F7F7F"/>
        </w:rPr>
        <w:t>15 Jun 1991</w:t>
      </w:r>
    </w:p>
    <w:p>
      <w:pPr>
        <w:shd w:val="clear" w:color="auto" w:fill="FFFFFF"/>
        <w:ind w:left="675" w:right="675"/>
        <w:rPr>
          <w:rFonts w:ascii="Calibri" w:eastAsia="Calibri" w:hAnsi="Calibri" w:cs="Calibri"/>
          <w:color w:val="7F7F7F"/>
        </w:rPr>
      </w:pPr>
      <w:r>
        <w:rPr>
          <w:rFonts w:ascii="Calibri" w:eastAsia="Calibri" w:hAnsi="Calibri" w:cs="Calibri"/>
          <w:b/>
          <w:bCs/>
          <w:color w:val="7F7F7F"/>
        </w:rPr>
        <w:t xml:space="preserve">Mobile : </w:t>
      </w:r>
      <w:r>
        <w:rPr>
          <w:rFonts w:ascii="Calibri" w:eastAsia="Calibri" w:hAnsi="Calibri" w:cs="Calibri"/>
          <w:color w:val="7F7F7F"/>
        </w:rPr>
        <w:t>8890754903(M)</w:t>
      </w:r>
    </w:p>
    <w:p>
      <w:pPr>
        <w:shd w:val="clear" w:color="auto" w:fill="FFFFFF"/>
        <w:spacing w:after="450"/>
        <w:ind w:left="675" w:right="675"/>
        <w:rPr>
          <w:rFonts w:ascii="Calibri" w:eastAsia="Calibri" w:hAnsi="Calibri" w:cs="Calibri"/>
          <w:color w:val="7F7F7F"/>
        </w:rPr>
      </w:pPr>
      <w:r>
        <w:rPr>
          <w:rFonts w:ascii="Calibri" w:eastAsia="Calibri" w:hAnsi="Calibri" w:cs="Calibri"/>
          <w:b/>
          <w:bCs/>
          <w:color w:val="7F7F7F"/>
        </w:rPr>
        <w:t xml:space="preserve">Email ID : </w:t>
      </w:r>
      <w:r>
        <w:rPr>
          <w:rFonts w:ascii="Calibri" w:eastAsia="Calibri" w:hAnsi="Calibri" w:cs="Calibri"/>
          <w:color w:val="7F7F7F"/>
        </w:rPr>
        <w:t>manraj905@gmail.com</w:t>
      </w:r>
    </w:p>
    <w:p>
      <w:r>
        <w:rPr>
          <w:strike w:val="0"/>
          <w:u w:val="none"/>
        </w:rPr>
        <w:drawing>
          <wp:inline>
            <wp:extent cx="304843" cy="304843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Credit Manager with B.Tech/B.E. in Mechanical skilled in Credit Appraisal, Credit Analysis, Credit Monitoring, MSME and Corporate Credit, Credit Processing</dc:title>
  <cp:revision>0</cp:revision>
</cp:coreProperties>
</file>