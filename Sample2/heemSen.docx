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shd w:val="clear" w:color="auto" w:fill="FFFFFF"/>
        <w:spacing w:before="0" w:after="45"/>
        <w:ind w:left="675" w:right="675"/>
        <w:rPr>
          <w:rFonts w:ascii="Calibri" w:eastAsia="Calibri" w:hAnsi="Calibri" w:cs="Calibri"/>
          <w:b/>
          <w:bCs/>
          <w:color w:val="7F7F7F"/>
          <w:sz w:val="34"/>
          <w:szCs w:val="34"/>
        </w:rPr>
      </w:pPr>
      <w:r>
        <w:rPr>
          <w:rFonts w:ascii="Calibri" w:eastAsia="Calibri" w:hAnsi="Calibri" w:cs="Calibri"/>
          <w:b/>
          <w:bCs/>
          <w:color w:val="7F7F7F"/>
          <w:sz w:val="34"/>
          <w:szCs w:val="34"/>
        </w:rPr>
        <w:t xml:space="preserve">Bheem Sen </w:t>
      </w:r>
    </w:p>
    <w:p>
      <w:pPr>
        <w:shd w:val="clear" w:color="auto" w:fill="FFFFFF"/>
        <w:ind w:left="675" w:right="675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color w:val="7F7F7F"/>
        </w:rPr>
        <w:t xml:space="preserve">Credit Manager at Satya MicroCapital </w:t>
      </w:r>
    </w:p>
    <w:p>
      <w:pPr>
        <w:shd w:val="clear" w:color="auto" w:fill="FFFFFF"/>
        <w:ind w:left="675" w:right="675"/>
        <w:rPr>
          <w:rFonts w:ascii="Calibri" w:eastAsia="Calibri" w:hAnsi="Calibri" w:cs="Calibri"/>
          <w:b/>
          <w:bCs/>
          <w:color w:val="7F7F7F"/>
        </w:rPr>
      </w:pPr>
      <w:r>
        <w:rPr>
          <w:rFonts w:ascii="Calibri" w:eastAsia="Calibri" w:hAnsi="Calibri" w:cs="Calibri"/>
          <w:b/>
          <w:bCs/>
          <w:color w:val="7F7F7F"/>
        </w:rPr>
        <w:t xml:space="preserve">6y 6m | Mathura | 8.50 Lacs </w:t>
      </w:r>
    </w:p>
    <w:p>
      <w:pPr>
        <w:shd w:val="clear" w:color="auto" w:fill="FFFFFF"/>
        <w:ind w:left="675" w:right="675"/>
        <w:jc w:val="right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color w:val="7F7F7F"/>
        </w:rPr>
        <w:t>9761652434</w:t>
      </w:r>
    </w:p>
    <w:p>
      <w:pPr>
        <w:shd w:val="clear" w:color="auto" w:fill="FFFFFF"/>
        <w:spacing w:after="375"/>
        <w:ind w:left="675" w:right="675"/>
        <w:jc w:val="right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color w:val="7F7F7F"/>
        </w:rPr>
        <w:t>bheemsisodia97211@gmail.com</w:t>
      </w:r>
    </w:p>
    <w:p>
      <w:pPr>
        <w:shd w:val="clear" w:color="auto" w:fill="D6D6D6"/>
        <w:spacing w:before="75" w:after="375"/>
        <w:ind w:left="675" w:right="675"/>
        <w:rPr>
          <w:rFonts w:ascii="Calibri" w:eastAsia="Calibri" w:hAnsi="Calibri" w:cs="Calibri"/>
          <w:color w:val="7F7F7F"/>
          <w:sz w:val="2"/>
        </w:rPr>
      </w:pPr>
    </w:p>
    <w:p>
      <w:pPr>
        <w:shd w:val="clear" w:color="auto" w:fill="FFFFFF"/>
        <w:spacing w:before="375" w:after="450"/>
        <w:ind w:left="675" w:right="675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b/>
          <w:bCs/>
          <w:color w:val="7F7F7F"/>
          <w:sz w:val="34"/>
          <w:szCs w:val="34"/>
        </w:rPr>
        <w:t>“</w:t>
      </w:r>
      <w:r>
        <w:rPr>
          <w:rFonts w:ascii="Calibri" w:eastAsia="Calibri" w:hAnsi="Calibri" w:cs="Calibri"/>
          <w:color w:val="7F7F7F"/>
        </w:rPr>
        <w:t xml:space="preserve"> Credit Manager with BCA in Computers skilled in Credit Underwriting,Working Capital,Credit Analysis,Credit Appraisal,Underwriting </w:t>
      </w:r>
    </w:p>
    <w:p>
      <w:pPr>
        <w:shd w:val="clear" w:color="auto" w:fill="FFFFFF"/>
        <w:spacing w:after="150"/>
        <w:ind w:left="675" w:right="675"/>
        <w:rPr>
          <w:rFonts w:ascii="Calibri" w:eastAsia="Calibri" w:hAnsi="Calibri" w:cs="Calibri"/>
          <w:b/>
          <w:bCs/>
          <w:color w:val="F79647"/>
        </w:rPr>
      </w:pPr>
      <w:r>
        <w:rPr>
          <w:rFonts w:ascii="Calibri" w:eastAsia="Calibri" w:hAnsi="Calibri" w:cs="Calibri"/>
          <w:b/>
          <w:bCs/>
          <w:color w:val="F79647"/>
        </w:rPr>
        <w:t>WORK SUMMARY</w:t>
      </w:r>
    </w:p>
    <w:p>
      <w:pPr>
        <w:shd w:val="clear" w:color="auto" w:fill="FFFFFF"/>
        <w:spacing w:after="450"/>
        <w:ind w:left="675" w:right="675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b/>
          <w:bCs/>
          <w:color w:val="7F7F7F"/>
        </w:rPr>
        <w:t xml:space="preserve">Industry : </w:t>
      </w:r>
      <w:r>
        <w:rPr>
          <w:rFonts w:ascii="Calibri" w:eastAsia="Calibri" w:hAnsi="Calibri" w:cs="Calibri"/>
          <w:color w:val="7F7F7F"/>
        </w:rPr>
        <w:t>Financial Services</w:t>
      </w:r>
    </w:p>
    <w:p>
      <w:pPr>
        <w:shd w:val="clear" w:color="auto" w:fill="FFFFFF"/>
        <w:spacing w:after="150"/>
        <w:ind w:left="675" w:right="675"/>
        <w:rPr>
          <w:rFonts w:ascii="Calibri" w:eastAsia="Calibri" w:hAnsi="Calibri" w:cs="Calibri"/>
          <w:b/>
          <w:bCs/>
          <w:color w:val="F79647"/>
        </w:rPr>
      </w:pPr>
      <w:r>
        <w:rPr>
          <w:rFonts w:ascii="Calibri" w:eastAsia="Calibri" w:hAnsi="Calibri" w:cs="Calibri"/>
          <w:b/>
          <w:bCs/>
          <w:color w:val="F79647"/>
        </w:rPr>
        <w:t>WORK EXPERIENCE</w:t>
      </w:r>
    </w:p>
    <w:p>
      <w:pPr>
        <w:shd w:val="clear" w:color="auto" w:fill="FFFFFF"/>
        <w:spacing w:after="45"/>
        <w:ind w:left="675" w:right="675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b/>
          <w:bCs/>
          <w:color w:val="7F7F7F"/>
        </w:rPr>
        <w:t>Credit Manager</w:t>
      </w:r>
      <w:r>
        <w:rPr>
          <w:rFonts w:ascii="Calibri" w:eastAsia="Calibri" w:hAnsi="Calibri" w:cs="Calibri"/>
          <w:color w:val="7F7F7F"/>
        </w:rPr>
        <w:t xml:space="preserve"> </w:t>
      </w:r>
      <w:r>
        <w:rPr>
          <w:rFonts w:ascii="Calibri" w:eastAsia="Calibri" w:hAnsi="Calibri" w:cs="Calibri"/>
          <w:color w:val="A6A6A5"/>
        </w:rPr>
        <w:t>Nov '23 - till date</w:t>
      </w:r>
    </w:p>
    <w:p>
      <w:pPr>
        <w:shd w:val="clear" w:color="auto" w:fill="FFFFFF"/>
        <w:spacing w:after="225"/>
        <w:ind w:left="675" w:right="675"/>
        <w:rPr>
          <w:rFonts w:ascii="Calibri" w:eastAsia="Calibri" w:hAnsi="Calibri" w:cs="Calibri"/>
          <w:b/>
          <w:bCs/>
          <w:color w:val="4E81BD"/>
        </w:rPr>
      </w:pPr>
      <w:r>
        <w:rPr>
          <w:rFonts w:ascii="Calibri" w:eastAsia="Calibri" w:hAnsi="Calibri" w:cs="Calibri"/>
          <w:b/>
          <w:bCs/>
          <w:color w:val="4E81BD"/>
        </w:rPr>
        <w:t>Satya MicroCapital</w:t>
      </w:r>
    </w:p>
    <w:p>
      <w:pPr>
        <w:shd w:val="clear" w:color="auto" w:fill="FFFFFF"/>
        <w:spacing w:before="450" w:after="150"/>
        <w:ind w:left="675" w:right="675"/>
        <w:rPr>
          <w:rFonts w:ascii="Calibri" w:eastAsia="Calibri" w:hAnsi="Calibri" w:cs="Calibri"/>
          <w:b/>
          <w:bCs/>
          <w:color w:val="F79647"/>
        </w:rPr>
      </w:pPr>
      <w:r>
        <w:rPr>
          <w:rFonts w:ascii="Calibri" w:eastAsia="Calibri" w:hAnsi="Calibri" w:cs="Calibri"/>
          <w:b/>
          <w:bCs/>
          <w:color w:val="F79647"/>
        </w:rPr>
        <w:t>EDUCATION DETAILS</w:t>
      </w:r>
    </w:p>
    <w:p>
      <w:pPr>
        <w:shd w:val="clear" w:color="auto" w:fill="FFFFFF"/>
        <w:ind w:left="675" w:right="675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color w:val="7F7F7F"/>
        </w:rPr>
        <w:t>U.G.</w:t>
      </w:r>
    </w:p>
    <w:p>
      <w:pPr>
        <w:shd w:val="clear" w:color="auto" w:fill="FFFFFF"/>
        <w:ind w:left="675" w:right="675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color w:val="7F7F7F"/>
        </w:rPr>
        <w:t xml:space="preserve">BCA (Computers) 2010 </w:t>
      </w:r>
    </w:p>
    <w:p>
      <w:pPr>
        <w:shd w:val="clear" w:color="auto" w:fill="FFFFFF"/>
        <w:spacing w:after="450"/>
        <w:ind w:left="675" w:right="675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color w:val="7F7F7F"/>
        </w:rPr>
        <w:t>Dr BR Ambedkar National Institute of Technology, Jalandhar</w:t>
      </w:r>
    </w:p>
    <w:p>
      <w:pPr>
        <w:shd w:val="clear" w:color="auto" w:fill="FFFFFF"/>
        <w:ind w:left="675" w:right="675"/>
        <w:rPr>
          <w:rFonts w:ascii="Calibri" w:eastAsia="Calibri" w:hAnsi="Calibri" w:cs="Calibri"/>
          <w:b/>
          <w:bCs/>
          <w:color w:val="F79647"/>
        </w:rPr>
      </w:pPr>
      <w:r>
        <w:rPr>
          <w:rFonts w:ascii="Calibri" w:eastAsia="Calibri" w:hAnsi="Calibri" w:cs="Calibri"/>
          <w:b/>
          <w:bCs/>
          <w:color w:val="F79647"/>
        </w:rPr>
        <w:t>DESIRED JOB DETAILS</w:t>
      </w:r>
    </w:p>
    <w:p>
      <w:pPr>
        <w:shd w:val="clear" w:color="auto" w:fill="FFFFFF"/>
        <w:ind w:left="675" w:right="675"/>
        <w:rPr>
          <w:rFonts w:ascii="Calibri" w:eastAsia="Calibri" w:hAnsi="Calibri" w:cs="Calibri"/>
          <w:color w:val="7F7F7F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7F7F7F"/>
        </w:rPr>
        <w:t xml:space="preserve">Job Type : </w:t>
      </w:r>
      <w:r>
        <w:rPr>
          <w:rFonts w:ascii="Calibri" w:eastAsia="Calibri" w:hAnsi="Calibri" w:cs="Calibri"/>
          <w:b/>
          <w:bCs/>
          <w:color w:val="7F7F7F"/>
          <w:sz w:val="24"/>
          <w:szCs w:val="24"/>
        </w:rPr>
        <w:tab/>
      </w:r>
    </w:p>
    <w:p>
      <w:pPr>
        <w:shd w:val="clear" w:color="auto" w:fill="FFFFFF"/>
        <w:ind w:left="675" w:right="675"/>
        <w:rPr>
          <w:rFonts w:ascii="Calibri" w:eastAsia="Calibri" w:hAnsi="Calibri" w:cs="Calibri"/>
          <w:color w:val="7F7F7F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7F7F7F"/>
        </w:rPr>
        <w:t xml:space="preserve">Employment Status : </w:t>
      </w:r>
      <w:r>
        <w:rPr>
          <w:rFonts w:ascii="Calibri" w:eastAsia="Calibri" w:hAnsi="Calibri" w:cs="Calibri"/>
          <w:b/>
          <w:bCs/>
          <w:color w:val="7F7F7F"/>
          <w:sz w:val="24"/>
          <w:szCs w:val="24"/>
        </w:rPr>
        <w:tab/>
      </w:r>
    </w:p>
    <w:p>
      <w:pPr>
        <w:shd w:val="clear" w:color="auto" w:fill="FFFFFF"/>
        <w:ind w:left="675" w:right="675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b/>
          <w:bCs/>
          <w:color w:val="7F7F7F"/>
        </w:rPr>
        <w:t xml:space="preserve">US Work Status : </w:t>
      </w:r>
      <w:r>
        <w:rPr>
          <w:rFonts w:ascii="Calibri" w:eastAsia="Calibri" w:hAnsi="Calibri" w:cs="Calibri"/>
          <w:color w:val="7F7F7F"/>
        </w:rPr>
        <w:t>Not Mentioned</w:t>
      </w:r>
    </w:p>
    <w:p>
      <w:pPr>
        <w:shd w:val="clear" w:color="auto" w:fill="FFFFFF"/>
        <w:spacing w:after="450"/>
        <w:ind w:left="675" w:right="675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b/>
          <w:bCs/>
          <w:color w:val="7F7F7F"/>
        </w:rPr>
        <w:t xml:space="preserve">Preferred Location : </w:t>
      </w:r>
      <w:r>
        <w:rPr>
          <w:rFonts w:ascii="Calibri" w:eastAsia="Calibri" w:hAnsi="Calibri" w:cs="Calibri"/>
          <w:color w:val="7F7F7F"/>
        </w:rPr>
        <w:t>Delhi / NCR</w:t>
      </w:r>
    </w:p>
    <w:p>
      <w:pPr>
        <w:shd w:val="clear" w:color="auto" w:fill="FFFFFF"/>
        <w:spacing w:after="150"/>
        <w:ind w:left="675" w:right="675"/>
        <w:rPr>
          <w:rFonts w:ascii="Calibri" w:eastAsia="Calibri" w:hAnsi="Calibri" w:cs="Calibri"/>
          <w:b/>
          <w:bCs/>
          <w:color w:val="F79647"/>
        </w:rPr>
      </w:pPr>
      <w:r>
        <w:rPr>
          <w:rFonts w:ascii="Calibri" w:eastAsia="Calibri" w:hAnsi="Calibri" w:cs="Calibri"/>
          <w:b/>
          <w:bCs/>
          <w:color w:val="F79647"/>
        </w:rPr>
        <w:t>PERSONAL DETAILS</w:t>
      </w:r>
    </w:p>
    <w:p>
      <w:pPr>
        <w:shd w:val="clear" w:color="auto" w:fill="FFFFFF"/>
        <w:ind w:left="675" w:right="675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b/>
          <w:bCs/>
          <w:color w:val="7F7F7F"/>
        </w:rPr>
        <w:t xml:space="preserve">Name : </w:t>
      </w:r>
      <w:r>
        <w:rPr>
          <w:rFonts w:ascii="Calibri" w:eastAsia="Calibri" w:hAnsi="Calibri" w:cs="Calibri"/>
          <w:color w:val="7F7F7F"/>
        </w:rPr>
        <w:t xml:space="preserve">Bheem Sen </w:t>
      </w:r>
    </w:p>
    <w:p>
      <w:pPr>
        <w:shd w:val="clear" w:color="auto" w:fill="FFFFFF"/>
        <w:ind w:left="675" w:right="675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b/>
          <w:bCs/>
          <w:color w:val="7F7F7F"/>
        </w:rPr>
        <w:t xml:space="preserve">Gender : </w:t>
      </w:r>
      <w:r>
        <w:rPr>
          <w:rFonts w:ascii="Calibri" w:eastAsia="Calibri" w:hAnsi="Calibri" w:cs="Calibri"/>
          <w:color w:val="7F7F7F"/>
        </w:rPr>
        <w:t>Male</w:t>
      </w:r>
    </w:p>
    <w:p>
      <w:pPr>
        <w:shd w:val="clear" w:color="auto" w:fill="FFFFFF"/>
        <w:ind w:left="675" w:right="675"/>
        <w:rPr>
          <w:rFonts w:ascii="Calibri" w:eastAsia="Calibri" w:hAnsi="Calibri" w:cs="Calibri"/>
          <w:color w:val="7F7F7F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7F7F7F"/>
        </w:rPr>
        <w:t xml:space="preserve">Marital Status : </w:t>
      </w:r>
      <w:r>
        <w:rPr>
          <w:rFonts w:ascii="Calibri" w:eastAsia="Calibri" w:hAnsi="Calibri" w:cs="Calibri"/>
          <w:b/>
          <w:bCs/>
          <w:color w:val="7F7F7F"/>
          <w:sz w:val="24"/>
          <w:szCs w:val="24"/>
        </w:rPr>
        <w:tab/>
      </w:r>
    </w:p>
    <w:p>
      <w:pPr>
        <w:shd w:val="clear" w:color="auto" w:fill="FFFFFF"/>
        <w:ind w:left="675" w:right="675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b/>
          <w:bCs/>
          <w:color w:val="7F7F7F"/>
        </w:rPr>
        <w:t xml:space="preserve">Date of Birth : </w:t>
      </w:r>
      <w:r>
        <w:rPr>
          <w:rFonts w:ascii="Calibri" w:eastAsia="Calibri" w:hAnsi="Calibri" w:cs="Calibri"/>
          <w:color w:val="7F7F7F"/>
        </w:rPr>
        <w:t>25 Mar 1990</w:t>
      </w:r>
    </w:p>
    <w:p>
      <w:pPr>
        <w:shd w:val="clear" w:color="auto" w:fill="FFFFFF"/>
        <w:ind w:left="675" w:right="675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b/>
          <w:bCs/>
          <w:color w:val="7F7F7F"/>
        </w:rPr>
        <w:t xml:space="preserve">Mobile : </w:t>
      </w:r>
      <w:r>
        <w:rPr>
          <w:rFonts w:ascii="Calibri" w:eastAsia="Calibri" w:hAnsi="Calibri" w:cs="Calibri"/>
          <w:color w:val="7F7F7F"/>
        </w:rPr>
        <w:t>9761652434(M)</w:t>
      </w:r>
    </w:p>
    <w:p>
      <w:pPr>
        <w:shd w:val="clear" w:color="auto" w:fill="FFFFFF"/>
        <w:spacing w:after="450"/>
        <w:ind w:left="675" w:right="675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b/>
          <w:bCs/>
          <w:color w:val="7F7F7F"/>
        </w:rPr>
        <w:t xml:space="preserve">Email ID : </w:t>
      </w:r>
      <w:r>
        <w:rPr>
          <w:rFonts w:ascii="Calibri" w:eastAsia="Calibri" w:hAnsi="Calibri" w:cs="Calibri"/>
          <w:color w:val="7F7F7F"/>
        </w:rPr>
        <w:t>bheemsisodia97211@gmail.com</w:t>
      </w:r>
    </w:p>
    <w:p>
      <w:r>
        <w:rPr>
          <w:strike w:val="0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Manager with BCA in Computers skilled in Credit Underwriting,Working Capital,Credit Analysis,Credit Appraisal,Underwriting</dc:title>
  <cp:revision>0</cp:revision>
</cp:coreProperties>
</file>